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31007-2023 i Flens kommun</w:t>
      </w:r>
    </w:p>
    <w:p>
      <w:r>
        <w:t>Detta dokument behandlar höga naturvärden i avverkningsamälan A 31007-2023 i Flens kommun. Denna avverkningsanmälan inkom 2023-06-26 och omfattar 3,2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531536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31007-2023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31536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6536205, E 595904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2023-09-10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