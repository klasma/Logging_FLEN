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48790-2021 i Flens kommun</w:t>
      </w:r>
    </w:p>
    <w:p>
      <w:r>
        <w:t>Detta dokument behandlar höga naturvärden i avverkningsamälan A 48790-2021 i Flens kommun. Denna avverkningsanmälan inkom 2021-09-13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skogsklocka (NT), vippärt (NT), ängsskära (NT) och underviol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48790-2021.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6563073, E 603628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