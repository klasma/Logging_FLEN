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6402-2019 i Flens kommun</w:t>
      </w:r>
    </w:p>
    <w:p>
      <w:r>
        <w:t>Detta dokument behandlar höga naturvärden i avverkningsamälan A 6402-2019 i Flens kommun. Denna avverkningsanmälan inkom 2019-01-28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klasefibbla (NT), svinrot (NT), ängsskära (NT)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02-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6550293, E 592606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