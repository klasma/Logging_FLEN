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16014-2019 i Flens kommun</w:t>
      </w:r>
    </w:p>
    <w:p>
      <w:r>
        <w:t>Detta dokument behandlar höga naturvärden i avverkningsamälan A 16014-2019 i Flens kommun. Denna avverkningsanmälan inkom 2019-03-20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22 naturvårdsarter hittats: raggtaggsvamp (EN), bombmurkla (VU, §8), grangråticka (VU), koppartaggsvamp (VU), druvfingersvamp (NT), motaggsvamp (NT), rosenticka (NT), spillkråka (NT, §4), svedjenäva (NT), ullticka (NT), blomkålssvamp (S), fjällig taggsvamp s.str. (S), granbarkgnagare (S), grön sköldmossa (S, §8), jättesvampmal (S), kryddspindling (S), mindre märgborre (S), skarp dropptaggsvamp (S), svavelriska (S), toppvaxskivling (S), zontaggsvamp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127"/>
            <wp:docPr id="1" name="Picture 1"/>
            <wp:cNvGraphicFramePr>
              <a:graphicFrameLocks noChangeAspect="1"/>
            </wp:cNvGraphicFramePr>
            <a:graphic>
              <a:graphicData uri="http://schemas.openxmlformats.org/drawingml/2006/picture">
                <pic:pic>
                  <pic:nvPicPr>
                    <pic:cNvPr id="0" name="A 16014-2019.png"/>
                    <pic:cNvPicPr/>
                  </pic:nvPicPr>
                  <pic:blipFill>
                    <a:blip r:embed="rId16"/>
                    <a:stretch>
                      <a:fillRect/>
                    </a:stretch>
                  </pic:blipFill>
                  <pic:spPr>
                    <a:xfrm>
                      <a:off x="0" y="0"/>
                      <a:ext cx="5486400" cy="3122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6548501, E 592241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Grön sköldmossa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