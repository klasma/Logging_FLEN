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22743-2022 i Flens kommun</w:t>
      </w:r>
    </w:p>
    <w:p>
      <w:r>
        <w:t>Detta dokument behandlar höga naturvärden i avverkningsamälan A 22743-2022 i Flens kommun. Denna avverkningsanmälan inkom 2022-06-02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tretåig hackspett (NT, §4) och grön sköldmossa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2743-2022.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6549545, E 595597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Grön sköldmossa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