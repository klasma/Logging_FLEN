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54631-2022 i Flens kommun</w:t>
      </w:r>
    </w:p>
    <w:p>
      <w:r>
        <w:t>Detta dokument behandlar höga naturvärden i avverkningsamälan A 54631-2022 i Flens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bombmurkla (VU, §8), grangråticka (VU), kopparspindling (VU), fyrflikig jordstjärna (NT), svart taggsvamp (NT), brandticka (S), fjällig taggsvamp s.str. (S), flagellkvastmossa (S), grön sköldmossa (S, §8), guldkremla (S), kamjordstjärna (S), skarp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