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31870-2020 i Flens kommun</w:t>
      </w:r>
    </w:p>
    <w:p>
      <w:r>
        <w:t>Detta dokument behandlar höga naturvärden i avverkningsamälan A 31870-2020 i Flens kommun. Denna avverkningsanmälan inkom 2020-07-02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mellanlummer (VU,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1870-2020.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6553876, E 586513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