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3873-2022 i Flens kommun</w:t>
      </w:r>
    </w:p>
    <w:p>
      <w:r>
        <w:t>Detta dokument behandlar höga naturvärden i avverkningsamälan A 3873-2022 i Flens kommun. Denna avverkningsanmälan inkom 2022-01-26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ekticka (NT), fyrflikig jordstjärna (NT), ullticka (NT), fällmossa (S), granbarkgnagare (S), grön sköldmossa (S, §8), guldlockmossa (S), hasselticka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2615"/>
            <wp:docPr id="1" name="Picture 1"/>
            <wp:cNvGraphicFramePr>
              <a:graphicFrameLocks noChangeAspect="1"/>
            </wp:cNvGraphicFramePr>
            <a:graphic>
              <a:graphicData uri="http://schemas.openxmlformats.org/drawingml/2006/picture">
                <pic:pic>
                  <pic:nvPicPr>
                    <pic:cNvPr id="0" name="A 3873-2022.png"/>
                    <pic:cNvPicPr/>
                  </pic:nvPicPr>
                  <pic:blipFill>
                    <a:blip r:embed="rId16"/>
                    <a:stretch>
                      <a:fillRect/>
                    </a:stretch>
                  </pic:blipFill>
                  <pic:spPr>
                    <a:xfrm>
                      <a:off x="0" y="0"/>
                      <a:ext cx="5486400" cy="2812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6550698, E 597627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