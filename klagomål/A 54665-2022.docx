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54665-2022 i Flens kommun</w:t>
      </w:r>
    </w:p>
    <w:p>
      <w:r>
        <w:t>Detta dokument behandlar höga naturvärden i avverkningsamälan A 54665-2022 i Flens kommun. Denna avverkningsanmälan inkom 2022-11-18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kandelabersvamp (NT), tallticka (NT), veckticka (NT), fällmossa (S), granbarkgnagare (S), grön sköldmossa (S, §8), guldlockmossa (S), hasselticka (S), platt fjädermossa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54665-2022.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6550285, E 596430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