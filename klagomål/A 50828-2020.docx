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50828-2020 i Flens kommun</w:t>
      </w:r>
    </w:p>
    <w:p>
      <w:r>
        <w:t>Detta dokument behandlar höga naturvärden i avverkningsamälan A 50828-2020 i Flens kommun. Denna avverkningsanmälan inkom 2020-10-07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grangråticka (VU), kandelabersvamp (NT), fjällig taggsvamp s.str. (S), granbarkgnagare (S), stekelbock (S), svart trolldruva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50828-2020.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6551781, E 603798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