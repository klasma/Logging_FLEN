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36133-2019 i Flens kommun</w:t>
      </w:r>
    </w:p>
    <w:p>
      <w:r>
        <w:t>Detta dokument behandlar höga naturvärden i avverkningsamälan A 36133-2019 i Flens kommun. Denna avverkningsanmälan inkom 2019-07-22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gullklöver (NT), svedjenäva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6133-2019.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6554546, E 603491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