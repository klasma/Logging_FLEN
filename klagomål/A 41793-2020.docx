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41793-2020 i Flens kommun</w:t>
      </w:r>
    </w:p>
    <w:p>
      <w:r>
        <w:t>Detta dokument behandlar höga naturvärden i avverkningsamälan A 41793-2020 i Flens kommun. Denna avverkningsanmälan inkom 2020-08-28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bläsand (VU, §4), brushane (VU, §4) och rördrom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790"/>
            <wp:docPr id="1" name="Picture 1"/>
            <wp:cNvGraphicFramePr>
              <a:graphicFrameLocks noChangeAspect="1"/>
            </wp:cNvGraphicFramePr>
            <a:graphic>
              <a:graphicData uri="http://schemas.openxmlformats.org/drawingml/2006/picture">
                <pic:pic>
                  <pic:nvPicPr>
                    <pic:cNvPr id="0" name="A 41793-2020.png"/>
                    <pic:cNvPicPr/>
                  </pic:nvPicPr>
                  <pic:blipFill>
                    <a:blip r:embed="rId16"/>
                    <a:stretch>
                      <a:fillRect/>
                    </a:stretch>
                  </pic:blipFill>
                  <pic:spPr>
                    <a:xfrm>
                      <a:off x="0" y="0"/>
                      <a:ext cx="5486400" cy="25547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6534707, E 593492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Brushane (VU, §4)</w:t>
      </w:r>
    </w:p>
    <w:p>
      <w:pPr>
        <w:pStyle w:val="ListBullet"/>
      </w:pPr>
      <w:r>
        <w:t>Rördrom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