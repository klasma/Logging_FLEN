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42675-2022 i Flens kommun</w:t>
      </w:r>
    </w:p>
    <w:p>
      <w:r>
        <w:t>Detta dokument behandlar höga naturvärden i avverkningsamälan A 42675-2022 i Flens kommun. Denna avverkningsanmälan inkom 2022-09-28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gullklöver (NT), mindre bastardsvärmare (NT), skogsbräsma (S), stubbspretmossa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42675-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6550879, E 609896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