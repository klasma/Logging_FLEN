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59510-2019 i Flens kommun</w:t>
      </w:r>
    </w:p>
    <w:p>
      <w:r>
        <w:t>Detta dokument behandlar höga naturvärden i avverkningsamälan A 59510-2019 i Flens kommun. Denna avverkningsanmälan inkom 2019-11-07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granticka (NT), tallticka (NT), barkticka (S), papegojvaxskivling (S),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9510-2019.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6556962, E 603443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